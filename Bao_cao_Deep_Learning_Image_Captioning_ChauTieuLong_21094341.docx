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FC844">
      <w:pPr>
        <w:pStyle w:val="39"/>
        <w:rPr>
          <w:rFonts w:hint="default" w:ascii="Times New Roman" w:hAnsi="Times New Roman" w:cs="Times New Roman"/>
          <w:sz w:val="24"/>
          <w:szCs w:val="24"/>
        </w:rPr>
      </w:pPr>
      <w:r>
        <w:rPr>
          <w:rFonts w:hint="default" w:ascii="Times New Roman" w:hAnsi="Times New Roman" w:cs="Times New Roman"/>
          <w:sz w:val="24"/>
          <w:szCs w:val="24"/>
        </w:rPr>
        <w:t>BÁO CÁO KẾT THÚC MÔN — MÔN DEEP LEARNING</w:t>
      </w:r>
    </w:p>
    <w:p w14:paraId="06A29792">
      <w:pPr>
        <w:rPr>
          <w:rFonts w:hint="default" w:ascii="Times New Roman" w:hAnsi="Times New Roman" w:cs="Times New Roman"/>
          <w:sz w:val="24"/>
          <w:szCs w:val="24"/>
        </w:rPr>
      </w:pPr>
      <w:r>
        <w:rPr>
          <w:rFonts w:hint="default" w:ascii="Times New Roman" w:hAnsi="Times New Roman" w:cs="Times New Roman"/>
          <w:sz w:val="24"/>
          <w:szCs w:val="24"/>
        </w:rPr>
        <w:t>Đề tài: Sinh chú thích ảnh về cuộc sống quanh ta bằng mô hình học sâu</w:t>
      </w:r>
    </w:p>
    <w:p w14:paraId="73848C29">
      <w:pPr>
        <w:pStyle w:val="140"/>
        <w:rPr>
          <w:rFonts w:hint="default" w:ascii="Times New Roman" w:hAnsi="Times New Roman" w:cs="Times New Roman"/>
          <w:sz w:val="24"/>
          <w:szCs w:val="24"/>
          <w:lang w:val="en-US"/>
        </w:rPr>
      </w:pPr>
      <w:r>
        <w:rPr>
          <w:rFonts w:hint="default" w:ascii="Times New Roman" w:hAnsi="Times New Roman" w:cs="Times New Roman"/>
          <w:sz w:val="24"/>
          <w:szCs w:val="24"/>
        </w:rPr>
        <w:t>Họ tên SV:</w:t>
      </w:r>
      <w:r>
        <w:rPr>
          <w:rFonts w:hint="default" w:ascii="Times New Roman" w:hAnsi="Times New Roman" w:cs="Times New Roman"/>
          <w:sz w:val="24"/>
          <w:szCs w:val="24"/>
          <w:lang w:val="en-US"/>
        </w:rPr>
        <w:t xml:space="preserve"> Chau Tiểu Long</w:t>
      </w:r>
    </w:p>
    <w:p w14:paraId="3C61BA81">
      <w:pPr>
        <w:pStyle w:val="140"/>
        <w:rPr>
          <w:rFonts w:hint="default" w:ascii="Times New Roman" w:hAnsi="Times New Roman" w:cs="Times New Roman"/>
          <w:sz w:val="24"/>
          <w:szCs w:val="24"/>
          <w:lang w:val="en-US"/>
        </w:rPr>
      </w:pPr>
      <w:r>
        <w:rPr>
          <w:rFonts w:hint="default" w:ascii="Times New Roman" w:hAnsi="Times New Roman" w:cs="Times New Roman"/>
          <w:sz w:val="24"/>
          <w:szCs w:val="24"/>
        </w:rPr>
        <w:t>MSSV:</w:t>
      </w:r>
      <w:r>
        <w:rPr>
          <w:rFonts w:hint="default" w:ascii="Times New Roman" w:hAnsi="Times New Roman" w:cs="Times New Roman"/>
          <w:sz w:val="24"/>
          <w:szCs w:val="24"/>
          <w:lang w:val="en-US"/>
        </w:rPr>
        <w:t xml:space="preserve"> 21094341</w:t>
      </w:r>
    </w:p>
    <w:p w14:paraId="2F3FDA99">
      <w:pPr>
        <w:pStyle w:val="140"/>
        <w:rPr>
          <w:rFonts w:hint="default" w:ascii="Times New Roman" w:hAnsi="Times New Roman" w:cs="Times New Roman"/>
          <w:sz w:val="24"/>
          <w:szCs w:val="24"/>
          <w:lang w:val="en-US"/>
        </w:rPr>
      </w:pPr>
      <w:r>
        <w:rPr>
          <w:rFonts w:hint="default" w:ascii="Times New Roman" w:hAnsi="Times New Roman" w:cs="Times New Roman"/>
          <w:sz w:val="24"/>
          <w:szCs w:val="24"/>
        </w:rPr>
        <w:t>Lớp:</w:t>
      </w:r>
      <w:r>
        <w:rPr>
          <w:rFonts w:hint="default" w:ascii="Times New Roman" w:hAnsi="Times New Roman" w:cs="Times New Roman"/>
          <w:sz w:val="24"/>
          <w:szCs w:val="24"/>
          <w:lang w:val="en-US"/>
        </w:rPr>
        <w:t xml:space="preserve"> DHKHMT17B</w:t>
      </w:r>
    </w:p>
    <w:p w14:paraId="1FC5A608">
      <w:pPr>
        <w:pStyle w:val="140"/>
        <w:rPr>
          <w:rFonts w:hint="default" w:ascii="Times New Roman" w:hAnsi="Times New Roman" w:cs="Times New Roman"/>
          <w:sz w:val="24"/>
          <w:szCs w:val="24"/>
          <w:lang w:val="en-US"/>
        </w:rPr>
      </w:pPr>
      <w:r>
        <w:rPr>
          <w:rFonts w:hint="default" w:ascii="Times New Roman" w:hAnsi="Times New Roman" w:cs="Times New Roman"/>
          <w:sz w:val="24"/>
          <w:szCs w:val="24"/>
        </w:rPr>
        <w:t>Nhóm:</w:t>
      </w:r>
      <w:r>
        <w:rPr>
          <w:rFonts w:hint="default" w:ascii="Times New Roman" w:hAnsi="Times New Roman" w:cs="Times New Roman"/>
          <w:sz w:val="24"/>
          <w:szCs w:val="24"/>
          <w:lang w:val="en-US"/>
        </w:rPr>
        <w:t xml:space="preserve"> 1</w:t>
      </w:r>
    </w:p>
    <w:p w14:paraId="269D7EBA">
      <w:pPr>
        <w:pStyle w:val="2"/>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Xây dựng mô hình</w:t>
      </w:r>
    </w:p>
    <w:p w14:paraId="27906B99">
      <w:pPr>
        <w:pStyle w:val="3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Bài toán: Sinh chú thích ảnh (Image Captioning) – cho một ảnh đầu vào, mô hình cần sinh ra một câu mô tả ngữ cảnh phù hợp bằng tiếng Anh.</w:t>
      </w:r>
    </w:p>
    <w:p w14:paraId="3BF68FD5">
      <w:pPr>
        <w:pStyle w:val="35"/>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Ý tưởng tổng thể: Kết hợp mô hình mã hóa (Encoder) và giải mã (Decoder) trong kiến trúc học sâu</w:t>
      </w:r>
      <w:r>
        <w:rPr>
          <w:rFonts w:hint="default" w:ascii="Times New Roman" w:hAnsi="Times New Roman" w:cs="Times New Roman"/>
          <w:sz w:val="24"/>
          <w:szCs w:val="24"/>
          <w:lang w:val="en-US"/>
        </w:rPr>
        <w:t>:</w:t>
      </w:r>
    </w:p>
    <w:p w14:paraId="00CD50E6">
      <w:pPr>
        <w:pStyle w:val="35"/>
        <w:keepNext w:val="0"/>
        <w:keepLines w:val="0"/>
        <w:widowControl/>
        <w:numPr>
          <w:ilvl w:val="0"/>
          <w:numId w:val="8"/>
        </w:numPr>
        <w:suppressLineNumbers w:val="0"/>
        <w:spacing w:line="360" w:lineRule="auto"/>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Bộ mã hóa sử dụng mạng Vision Transformer (ViT) để trích xuất đặc trưng ảnh thay cho CNN truyền thống, tận dụng khả năng học quan hệ không gian toàn cục và biểu diễn mạnh mẽ của ViT.</w:t>
      </w:r>
    </w:p>
    <w:p w14:paraId="4D217087">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Bộ giải mã sử dụng GPT-2, một mô hình ngôn ngữ mạnh mẽ thuộc họ Transformer Decoder, để sinh câu chú thích dựa trên đặc trưng hình ảnh đã trích xuất.</w:t>
      </w:r>
    </w:p>
    <w:p w14:paraId="097DA028">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Mô hình được huấn luyện trên tập dữ liệu Flickr8k, bao gồm các ảnh kèm chú thích tiếng Anh.</w:t>
      </w:r>
    </w:p>
    <w:p w14:paraId="67624AC4">
      <w:pPr>
        <w:pStyle w:val="3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Mô hình cơ sở</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sử dụng kiến trúc Encoder-Decoder, trong đó:</w:t>
      </w:r>
    </w:p>
    <w:p w14:paraId="378843A8">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Encoder: là Vision Transformer (ViT) từ thư viện transformers của Hugging Face.</w:t>
      </w:r>
    </w:p>
    <w:p w14:paraId="60A27EC4">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Decoder: là mô hình sinh ngôn ngữ GPT-2 đã được tinh chỉnh (finetuned).</w:t>
      </w:r>
    </w:p>
    <w:p w14:paraId="5174945E">
      <w:pPr>
        <w:pStyle w:val="35"/>
        <w:keepNext w:val="0"/>
        <w:keepLines w:val="0"/>
        <w:widowControl/>
        <w:numPr>
          <w:ilvl w:val="0"/>
          <w:numId w:val="8"/>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Việc huấn luyện sử dụng công cụ Seq2SeqTrainer do Hugging Face cung cấp, kết hợp cùng PyTorch để xử lý dữ liệu.</w:t>
      </w:r>
    </w:p>
    <w:p w14:paraId="27E50A8A">
      <w:pPr>
        <w:pStyle w:val="3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Lý do chọn mô hình cơ sở:</w:t>
      </w:r>
    </w:p>
    <w:p w14:paraId="28261C06">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Vision Transformer (ViT) cho hiệu quả tốt hơn CNN trong việc trích xuất thông tin hình ảnh nhờ khả năng nắm bắt các mối quan hệ không gian toàn cục.</w:t>
      </w:r>
    </w:p>
    <w:p w14:paraId="5A3433D4">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GPT-2 có khả năng sinh ngôn ngữ tự nhiên mượt mà, phù hợp cho việc tạo ra các chú thích ảnh có ngữ nghĩa và ngữ pháp tốt.</w:t>
      </w:r>
    </w:p>
    <w:p w14:paraId="20CA0D95">
      <w:pPr>
        <w:pStyle w:val="35"/>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Việc sử dụng mô hình và thư viện có sẵn từ Hugging Face giúp rút ngắn thời gian triển khai, dễ dàng tái sử dụng và tùy biến mô hình theo dữ liệu thực tế.</w:t>
      </w:r>
    </w:p>
    <w:p w14:paraId="1C178752">
      <w:pPr>
        <w:pStyle w:val="2"/>
        <w:numPr>
          <w:ilvl w:val="0"/>
          <w:numId w:val="7"/>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Dữ liệu và tiền xử lý</w:t>
      </w:r>
    </w:p>
    <w:p w14:paraId="6F6DA777">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6"/>
          <w:rFonts w:hint="default" w:ascii="Times New Roman" w:hAnsi="Times New Roman" w:cs="Times New Roman"/>
          <w:sz w:val="24"/>
          <w:szCs w:val="24"/>
        </w:rPr>
        <w:t>Dữ liệu sử dụng:</w:t>
      </w:r>
    </w:p>
    <w:p w14:paraId="26D87923">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Tên tập dữ liệu:</w:t>
      </w:r>
      <w:r>
        <w:rPr>
          <w:rFonts w:hint="default" w:ascii="Times New Roman" w:hAnsi="Times New Roman" w:cs="Times New Roman"/>
          <w:sz w:val="24"/>
          <w:szCs w:val="24"/>
        </w:rPr>
        <w:t xml:space="preserve"> Flickr8k Dataset</w:t>
      </w:r>
    </w:p>
    <w:p w14:paraId="044F05A0">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Đặc điểm:</w:t>
      </w:r>
    </w:p>
    <w:p w14:paraId="79F36817">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Mỗi ảnh có từ 1 đến 5 chú thích tiếng Anh mô tả nội dung ảnh.</w:t>
      </w:r>
    </w:p>
    <w:p w14:paraId="38CD78A7">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Kích thước ảnh đa dạng, định dạng ảnh bao gồm JPG và PNG.</w:t>
      </w:r>
    </w:p>
    <w:p w14:paraId="53ED7A3B">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Chú thích được lưu trong một tệp văn bản (</w:t>
      </w:r>
      <w:r>
        <w:rPr>
          <w:rStyle w:val="20"/>
          <w:rFonts w:hint="default" w:ascii="Times New Roman" w:hAnsi="Times New Roman" w:cs="Times New Roman"/>
          <w:sz w:val="24"/>
          <w:szCs w:val="24"/>
        </w:rPr>
        <w:t>captions.txt</w:t>
      </w:r>
      <w:r>
        <w:rPr>
          <w:rFonts w:hint="default" w:ascii="Times New Roman" w:hAnsi="Times New Roman" w:cs="Times New Roman"/>
          <w:sz w:val="24"/>
          <w:szCs w:val="24"/>
        </w:rPr>
        <w:t>) dạng CSV gồm các cột: tên ảnh và câu chú thích.</w:t>
      </w:r>
    </w:p>
    <w:p w14:paraId="1823ADE3">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Chia dữ liệu:</w:t>
      </w:r>
      <w:r>
        <w:rPr>
          <w:rFonts w:hint="default" w:ascii="Times New Roman" w:hAnsi="Times New Roman" w:cs="Times New Roman"/>
          <w:sz w:val="24"/>
          <w:szCs w:val="24"/>
        </w:rPr>
        <w:t xml:space="preserve"> Dữ liệu được chia thành hai tập:</w:t>
      </w:r>
    </w:p>
    <w:p w14:paraId="36C8E400">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36"/>
          <w:rFonts w:hint="default" w:ascii="Times New Roman" w:hAnsi="Times New Roman" w:cs="Times New Roman"/>
          <w:sz w:val="24"/>
          <w:szCs w:val="24"/>
        </w:rPr>
        <w:t>Training set:</w:t>
      </w:r>
      <w:r>
        <w:rPr>
          <w:rFonts w:hint="default" w:ascii="Times New Roman" w:hAnsi="Times New Roman" w:cs="Times New Roman"/>
          <w:sz w:val="24"/>
          <w:szCs w:val="24"/>
        </w:rPr>
        <w:t xml:space="preserve"> 80%</w:t>
      </w:r>
    </w:p>
    <w:p w14:paraId="0D83E476">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36"/>
          <w:rFonts w:hint="default" w:ascii="Times New Roman" w:hAnsi="Times New Roman" w:cs="Times New Roman"/>
          <w:sz w:val="24"/>
          <w:szCs w:val="24"/>
        </w:rPr>
        <w:t>Validation set:</w:t>
      </w:r>
      <w:r>
        <w:rPr>
          <w:rFonts w:hint="default" w:ascii="Times New Roman" w:hAnsi="Times New Roman" w:cs="Times New Roman"/>
          <w:sz w:val="24"/>
          <w:szCs w:val="24"/>
        </w:rPr>
        <w:t xml:space="preserve"> 20%</w:t>
      </w:r>
    </w:p>
    <w:p w14:paraId="30939668">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6"/>
          <w:rFonts w:hint="default" w:ascii="Times New Roman" w:hAnsi="Times New Roman" w:cs="Times New Roman"/>
          <w:sz w:val="24"/>
          <w:szCs w:val="24"/>
        </w:rPr>
        <w:t>Tiền xử lý ảnh:</w:t>
      </w:r>
    </w:p>
    <w:p w14:paraId="3514B139">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Ảnh được tải bằng thư viện </w:t>
      </w:r>
      <w:r>
        <w:rPr>
          <w:rStyle w:val="20"/>
          <w:rFonts w:hint="default" w:ascii="Times New Roman" w:hAnsi="Times New Roman" w:cs="Times New Roman"/>
          <w:sz w:val="24"/>
          <w:szCs w:val="24"/>
        </w:rPr>
        <w:t>PIL</w:t>
      </w:r>
      <w:r>
        <w:rPr>
          <w:rFonts w:hint="default" w:ascii="Times New Roman" w:hAnsi="Times New Roman" w:cs="Times New Roman"/>
          <w:sz w:val="24"/>
          <w:szCs w:val="24"/>
        </w:rPr>
        <w:t xml:space="preserve"> và chuyển sang chế độ RGB.</w:t>
      </w:r>
    </w:p>
    <w:p w14:paraId="752E8653">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Ảnh được biến đổi bằng </w:t>
      </w:r>
      <w:r>
        <w:rPr>
          <w:rStyle w:val="20"/>
          <w:rFonts w:hint="default" w:ascii="Times New Roman" w:hAnsi="Times New Roman" w:cs="Times New Roman"/>
          <w:sz w:val="24"/>
          <w:szCs w:val="24"/>
        </w:rPr>
        <w:t>torchvision.transforms</w:t>
      </w:r>
      <w:r>
        <w:rPr>
          <w:rFonts w:hint="default" w:ascii="Times New Roman" w:hAnsi="Times New Roman" w:cs="Times New Roman"/>
          <w:sz w:val="24"/>
          <w:szCs w:val="24"/>
        </w:rPr>
        <w:t>, gồm các bước:</w:t>
      </w:r>
    </w:p>
    <w:p w14:paraId="6A2E92BF">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Resize ảnh về kích thước chuẩn </w:t>
      </w:r>
      <w:r>
        <w:rPr>
          <w:rStyle w:val="36"/>
          <w:rFonts w:hint="default" w:ascii="Times New Roman" w:hAnsi="Times New Roman" w:cs="Times New Roman"/>
          <w:sz w:val="24"/>
          <w:szCs w:val="24"/>
        </w:rPr>
        <w:t>(224, 224)</w:t>
      </w:r>
      <w:r>
        <w:rPr>
          <w:rFonts w:hint="default" w:ascii="Times New Roman" w:hAnsi="Times New Roman" w:cs="Times New Roman"/>
          <w:sz w:val="24"/>
          <w:szCs w:val="24"/>
        </w:rPr>
        <w:t>.</w:t>
      </w:r>
    </w:p>
    <w:p w14:paraId="23528014">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Chuyển ảnh thành </w:t>
      </w:r>
      <w:r>
        <w:rPr>
          <w:rStyle w:val="36"/>
          <w:rFonts w:hint="default" w:ascii="Times New Roman" w:hAnsi="Times New Roman" w:cs="Times New Roman"/>
          <w:sz w:val="24"/>
          <w:szCs w:val="24"/>
        </w:rPr>
        <w:t>Tensor</w:t>
      </w:r>
      <w:r>
        <w:rPr>
          <w:rFonts w:hint="default" w:ascii="Times New Roman" w:hAnsi="Times New Roman" w:cs="Times New Roman"/>
          <w:sz w:val="24"/>
          <w:szCs w:val="24"/>
        </w:rPr>
        <w:t>.</w:t>
      </w:r>
    </w:p>
    <w:p w14:paraId="12A9F827">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Chuẩn hóa ảnh với </w:t>
      </w:r>
      <w:r>
        <w:rPr>
          <w:rStyle w:val="36"/>
          <w:rFonts w:hint="default" w:ascii="Times New Roman" w:hAnsi="Times New Roman" w:cs="Times New Roman"/>
          <w:sz w:val="24"/>
          <w:szCs w:val="24"/>
        </w:rPr>
        <w:t>mean = (0.5, 0.5, 0.5)</w:t>
      </w:r>
      <w:r>
        <w:rPr>
          <w:rFonts w:hint="default" w:ascii="Times New Roman" w:hAnsi="Times New Roman" w:cs="Times New Roman"/>
          <w:sz w:val="24"/>
          <w:szCs w:val="24"/>
        </w:rPr>
        <w:t xml:space="preserve"> và </w:t>
      </w:r>
      <w:r>
        <w:rPr>
          <w:rStyle w:val="36"/>
          <w:rFonts w:hint="default" w:ascii="Times New Roman" w:hAnsi="Times New Roman" w:cs="Times New Roman"/>
          <w:sz w:val="24"/>
          <w:szCs w:val="24"/>
        </w:rPr>
        <w:t>std = (0.5, 0.5, 0.5)</w:t>
      </w:r>
      <w:r>
        <w:rPr>
          <w:rFonts w:hint="default" w:ascii="Times New Roman" w:hAnsi="Times New Roman" w:cs="Times New Roman"/>
          <w:sz w:val="24"/>
          <w:szCs w:val="24"/>
        </w:rPr>
        <w:t xml:space="preserve"> (giá trị này đã được thay thế cho ImageNet để phù hợp hơn với mô hình cụ thể).</w:t>
      </w:r>
    </w:p>
    <w:p w14:paraId="2FADA94E">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Ảnh sau khi biến đổi được truyền vào </w:t>
      </w:r>
      <w:r>
        <w:rPr>
          <w:rStyle w:val="20"/>
          <w:rFonts w:hint="default" w:ascii="Times New Roman" w:hAnsi="Times New Roman" w:cs="Times New Roman"/>
          <w:sz w:val="24"/>
          <w:szCs w:val="24"/>
        </w:rPr>
        <w:t>ViTFeatureExtractor</w:t>
      </w:r>
      <w:r>
        <w:rPr>
          <w:rFonts w:hint="default" w:ascii="Times New Roman" w:hAnsi="Times New Roman" w:cs="Times New Roman"/>
          <w:sz w:val="24"/>
          <w:szCs w:val="24"/>
        </w:rPr>
        <w:t xml:space="preserve"> để trích xuất đặc trưng dưới dạng tensor (</w:t>
      </w:r>
      <w:r>
        <w:rPr>
          <w:rStyle w:val="20"/>
          <w:rFonts w:hint="default" w:ascii="Times New Roman" w:hAnsi="Times New Roman" w:cs="Times New Roman"/>
          <w:sz w:val="24"/>
          <w:szCs w:val="24"/>
        </w:rPr>
        <w:t>pixel_values</w:t>
      </w:r>
      <w:r>
        <w:rPr>
          <w:rFonts w:hint="default" w:ascii="Times New Roman" w:hAnsi="Times New Roman" w:cs="Times New Roman"/>
          <w:sz w:val="24"/>
          <w:szCs w:val="24"/>
        </w:rPr>
        <w:t>).</w:t>
      </w:r>
    </w:p>
    <w:p w14:paraId="3D868398">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6"/>
          <w:rFonts w:hint="default" w:ascii="Times New Roman" w:hAnsi="Times New Roman" w:cs="Times New Roman"/>
          <w:sz w:val="24"/>
          <w:szCs w:val="24"/>
        </w:rPr>
        <w:t>Tiền xử lý chú thích:</w:t>
      </w:r>
    </w:p>
    <w:p w14:paraId="69B7160A">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Chú thích được lấy từ cột </w:t>
      </w:r>
      <w:r>
        <w:rPr>
          <w:rStyle w:val="20"/>
          <w:rFonts w:hint="default" w:ascii="Times New Roman" w:hAnsi="Times New Roman" w:cs="Times New Roman"/>
          <w:sz w:val="24"/>
          <w:szCs w:val="24"/>
        </w:rPr>
        <w:t>caption</w:t>
      </w:r>
      <w:r>
        <w:rPr>
          <w:rFonts w:hint="default" w:ascii="Times New Roman" w:hAnsi="Times New Roman" w:cs="Times New Roman"/>
          <w:sz w:val="24"/>
          <w:szCs w:val="24"/>
        </w:rPr>
        <w:t xml:space="preserve"> của DataFrame.</w:t>
      </w:r>
    </w:p>
    <w:p w14:paraId="536E31E7">
      <w:pPr>
        <w:pStyle w:val="35"/>
        <w:keepNext w:val="0"/>
        <w:keepLines w:val="0"/>
        <w:widowControl/>
        <w:numPr>
          <w:ilvl w:val="0"/>
          <w:numId w:val="9"/>
        </w:numPr>
        <w:suppressLineNumbers w:val="0"/>
        <w:spacing w:before="0" w:beforeAutospacing="1" w:after="0" w:afterAutospacing="1"/>
        <w:ind w:left="126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Sử dụng </w:t>
      </w:r>
      <w:r>
        <w:rPr>
          <w:rStyle w:val="20"/>
          <w:rFonts w:hint="default" w:ascii="Times New Roman" w:hAnsi="Times New Roman" w:cs="Times New Roman"/>
          <w:sz w:val="24"/>
          <w:szCs w:val="24"/>
        </w:rPr>
        <w:t>AutoTokenizer</w:t>
      </w:r>
      <w:r>
        <w:rPr>
          <w:rFonts w:hint="default" w:ascii="Times New Roman" w:hAnsi="Times New Roman" w:cs="Times New Roman"/>
          <w:sz w:val="24"/>
          <w:szCs w:val="24"/>
        </w:rPr>
        <w:t xml:space="preserve"> (với GPT-2) để:</w:t>
      </w:r>
    </w:p>
    <w:p w14:paraId="704AAEC3">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36"/>
          <w:rFonts w:hint="default" w:ascii="Times New Roman" w:hAnsi="Times New Roman" w:cs="Times New Roman"/>
          <w:sz w:val="24"/>
          <w:szCs w:val="24"/>
        </w:rPr>
        <w:t>Tokenize</w:t>
      </w:r>
      <w:r>
        <w:rPr>
          <w:rFonts w:hint="default" w:ascii="Times New Roman" w:hAnsi="Times New Roman" w:cs="Times New Roman"/>
          <w:sz w:val="24"/>
          <w:szCs w:val="24"/>
        </w:rPr>
        <w:t xml:space="preserve"> câu chú thích.</w:t>
      </w:r>
    </w:p>
    <w:p w14:paraId="43FB98A1">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36"/>
          <w:rFonts w:hint="default" w:ascii="Times New Roman" w:hAnsi="Times New Roman" w:cs="Times New Roman"/>
          <w:sz w:val="24"/>
          <w:szCs w:val="24"/>
        </w:rPr>
        <w:t>Pad</w:t>
      </w:r>
      <w:r>
        <w:rPr>
          <w:rFonts w:hint="default" w:ascii="Times New Roman" w:hAnsi="Times New Roman" w:cs="Times New Roman"/>
          <w:sz w:val="24"/>
          <w:szCs w:val="24"/>
        </w:rPr>
        <w:t xml:space="preserve"> câu đến chiều dài tối đa (</w:t>
      </w:r>
      <w:r>
        <w:rPr>
          <w:rStyle w:val="20"/>
          <w:rFonts w:hint="default" w:ascii="Times New Roman" w:hAnsi="Times New Roman" w:cs="Times New Roman"/>
          <w:sz w:val="24"/>
          <w:szCs w:val="24"/>
        </w:rPr>
        <w:t>max_length = 50</w:t>
      </w:r>
      <w:r>
        <w:rPr>
          <w:rFonts w:hint="default" w:ascii="Times New Roman" w:hAnsi="Times New Roman" w:cs="Times New Roman"/>
          <w:sz w:val="24"/>
          <w:szCs w:val="24"/>
        </w:rPr>
        <w:t>).</w:t>
      </w:r>
    </w:p>
    <w:p w14:paraId="647BD35F">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Fonts w:hint="default" w:ascii="Times New Roman" w:hAnsi="Times New Roman" w:cs="Times New Roman"/>
          <w:sz w:val="24"/>
          <w:szCs w:val="24"/>
        </w:rPr>
        <w:t>Gán các token đệm (</w:t>
      </w:r>
      <w:r>
        <w:rPr>
          <w:rStyle w:val="20"/>
          <w:rFonts w:hint="default" w:ascii="Times New Roman" w:hAnsi="Times New Roman" w:cs="Times New Roman"/>
          <w:sz w:val="24"/>
          <w:szCs w:val="24"/>
        </w:rPr>
        <w:t>pad_token_id</w:t>
      </w:r>
      <w:r>
        <w:rPr>
          <w:rFonts w:hint="default" w:ascii="Times New Roman" w:hAnsi="Times New Roman" w:cs="Times New Roman"/>
          <w:sz w:val="24"/>
          <w:szCs w:val="24"/>
        </w:rPr>
        <w:t xml:space="preserve">) thành </w:t>
      </w:r>
      <w:r>
        <w:rPr>
          <w:rStyle w:val="20"/>
          <w:rFonts w:hint="default" w:ascii="Times New Roman" w:hAnsi="Times New Roman" w:cs="Times New Roman"/>
          <w:sz w:val="24"/>
          <w:szCs w:val="24"/>
        </w:rPr>
        <w:t>-100</w:t>
      </w:r>
      <w:r>
        <w:rPr>
          <w:rFonts w:hint="default" w:ascii="Times New Roman" w:hAnsi="Times New Roman" w:cs="Times New Roman"/>
          <w:sz w:val="24"/>
          <w:szCs w:val="24"/>
        </w:rPr>
        <w:t>, để bỏ qua chúng khi tính toán hàm mất mát trong quá trình huấn luyện.</w:t>
      </w:r>
    </w:p>
    <w:p w14:paraId="675FA53B">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 xml:space="preserve">Cuối cùng, mô hình nhận đầu vào là cặp </w:t>
      </w:r>
      <w:r>
        <w:rPr>
          <w:rStyle w:val="20"/>
          <w:rFonts w:hint="default" w:ascii="Times New Roman" w:hAnsi="Times New Roman" w:cs="Times New Roman"/>
          <w:sz w:val="24"/>
          <w:szCs w:val="24"/>
        </w:rPr>
        <w:t>{pixel_values, labels}</w:t>
      </w:r>
      <w:r>
        <w:rPr>
          <w:rFonts w:hint="default" w:ascii="Times New Roman" w:hAnsi="Times New Roman" w:cs="Times New Roman"/>
          <w:sz w:val="24"/>
          <w:szCs w:val="24"/>
        </w:rPr>
        <w:t>.</w:t>
      </w:r>
    </w:p>
    <w:p w14:paraId="52C5545F">
      <w:pPr>
        <w:pStyle w:val="2"/>
        <w:numPr>
          <w:ilvl w:val="0"/>
          <w:numId w:val="7"/>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Thiết kế và huấn luyện mô hình</w:t>
      </w:r>
    </w:p>
    <w:p w14:paraId="3DCC5F8D">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Mô hình được xây dựng theo kiến trúc </w:t>
      </w:r>
      <w:r>
        <w:rPr>
          <w:rStyle w:val="36"/>
          <w:rFonts w:hint="default" w:ascii="Times New Roman" w:hAnsi="Times New Roman" w:cs="Times New Roman"/>
          <w:sz w:val="24"/>
          <w:szCs w:val="24"/>
        </w:rPr>
        <w:t>Encoder-Decoder</w:t>
      </w:r>
      <w:r>
        <w:rPr>
          <w:rFonts w:hint="default" w:ascii="Times New Roman" w:hAnsi="Times New Roman" w:cs="Times New Roman"/>
          <w:sz w:val="24"/>
          <w:szCs w:val="24"/>
        </w:rPr>
        <w:t xml:space="preserve"> sử dụng thư viện </w:t>
      </w:r>
      <w:r>
        <w:rPr>
          <w:rStyle w:val="20"/>
          <w:rFonts w:hint="default" w:ascii="Times New Roman" w:hAnsi="Times New Roman" w:cs="Times New Roman"/>
          <w:sz w:val="24"/>
          <w:szCs w:val="24"/>
        </w:rPr>
        <w:t>transformers</w:t>
      </w:r>
      <w:r>
        <w:rPr>
          <w:rFonts w:hint="default" w:ascii="Times New Roman" w:hAnsi="Times New Roman" w:cs="Times New Roman"/>
          <w:sz w:val="24"/>
          <w:szCs w:val="24"/>
        </w:rPr>
        <w:t xml:space="preserve"> của Hugging Face:</w:t>
      </w:r>
    </w:p>
    <w:p w14:paraId="3F9AFC85">
      <w:pPr>
        <w:pStyle w:val="35"/>
        <w:keepNext w:val="0"/>
        <w:keepLines w:val="0"/>
        <w:widowControl/>
        <w:numPr>
          <w:ilvl w:val="0"/>
          <w:numId w:val="10"/>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36"/>
          <w:rFonts w:hint="default" w:ascii="Times New Roman" w:hAnsi="Times New Roman" w:cs="Times New Roman"/>
          <w:sz w:val="24"/>
          <w:szCs w:val="24"/>
        </w:rPr>
        <w:t>Encoder:</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Vision Transformer (ViT)</w:t>
      </w:r>
      <w:r>
        <w:rPr>
          <w:rFonts w:hint="default" w:ascii="Times New Roman" w:hAnsi="Times New Roman" w:cs="Times New Roman"/>
          <w:sz w:val="24"/>
          <w:szCs w:val="24"/>
        </w:rPr>
        <w:t xml:space="preserve"> – được sử dụng để trích xuất đặc trưng từ ảnh đầu vào. ViT chia ảnh thành các patch nhỏ, rồi xử lý chúng như một chuỗi đầu vào của Transformer.</w:t>
      </w:r>
    </w:p>
    <w:p w14:paraId="7A36DE4F">
      <w:pPr>
        <w:pStyle w:val="35"/>
        <w:keepNext w:val="0"/>
        <w:keepLines w:val="0"/>
        <w:widowControl/>
        <w:numPr>
          <w:ilvl w:val="0"/>
          <w:numId w:val="10"/>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36"/>
          <w:rFonts w:hint="default" w:ascii="Times New Roman" w:hAnsi="Times New Roman" w:cs="Times New Roman"/>
          <w:sz w:val="24"/>
          <w:szCs w:val="24"/>
        </w:rPr>
        <w:t>Decoder:</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GPT-2</w:t>
      </w:r>
      <w:r>
        <w:rPr>
          <w:rFonts w:hint="default" w:ascii="Times New Roman" w:hAnsi="Times New Roman" w:cs="Times New Roman"/>
          <w:sz w:val="24"/>
          <w:szCs w:val="24"/>
        </w:rPr>
        <w:t xml:space="preserve"> – được dùng để sinh ra câu mô tả bằng tiếng Anh. GPT-2 là mô hình ngôn ngữ mạnh mẽ, có khả năng sinh văn bản mạch lạc và ngữ nghĩa tốt.</w:t>
      </w:r>
    </w:p>
    <w:p w14:paraId="70038CBB">
      <w:pPr>
        <w:pStyle w:val="35"/>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Fonts w:hint="default" w:ascii="Times New Roman" w:hAnsi="Times New Roman" w:cs="Times New Roman"/>
          <w:sz w:val="24"/>
          <w:szCs w:val="24"/>
        </w:rPr>
        <w:t xml:space="preserve">Hai thành phần trên được tích hợp bằng lớp </w:t>
      </w:r>
      <w:r>
        <w:rPr>
          <w:rStyle w:val="20"/>
          <w:rFonts w:hint="default" w:ascii="Times New Roman" w:hAnsi="Times New Roman" w:cs="Times New Roman"/>
          <w:sz w:val="24"/>
          <w:szCs w:val="24"/>
        </w:rPr>
        <w:t>VisionEncoderDecoderModel.from_encoder_decoder_pretrained()</w:t>
      </w:r>
      <w:r>
        <w:rPr>
          <w:rFonts w:hint="default" w:ascii="Times New Roman" w:hAnsi="Times New Roman" w:cs="Times New Roman"/>
          <w:sz w:val="24"/>
          <w:szCs w:val="24"/>
        </w:rPr>
        <w:t>.</w:t>
      </w:r>
    </w:p>
    <w:p w14:paraId="7E460C3C">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Cấu hình chính:</w:t>
      </w:r>
    </w:p>
    <w:p w14:paraId="47069BB1">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decoder_start_token_id = tokenizer.bos_token_id</w:t>
      </w:r>
    </w:p>
    <w:p w14:paraId="68D2071F">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eos_token_id = tokenizer.sep_token_id</w:t>
      </w:r>
    </w:p>
    <w:p w14:paraId="2987ADAF">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max_length = 128</w:t>
      </w:r>
    </w:p>
    <w:p w14:paraId="27C61A0A">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num_beams = 4</w:t>
      </w:r>
      <w:r>
        <w:rPr>
          <w:rFonts w:hint="default" w:ascii="Times New Roman" w:hAnsi="Times New Roman" w:cs="Times New Roman"/>
          <w:sz w:val="24"/>
          <w:szCs w:val="24"/>
        </w:rPr>
        <w:t xml:space="preserve"> (beam search)</w:t>
      </w:r>
    </w:p>
    <w:p w14:paraId="76FEEF65">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no_repeat_ngram_size = 3</w:t>
      </w:r>
    </w:p>
    <w:p w14:paraId="743D70A1">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20"/>
          <w:rFonts w:hint="default" w:ascii="Times New Roman" w:hAnsi="Times New Roman" w:cs="Times New Roman"/>
          <w:sz w:val="24"/>
          <w:szCs w:val="24"/>
        </w:rPr>
        <w:t>length_penalty = 2.0</w:t>
      </w:r>
    </w:p>
    <w:p w14:paraId="7B5E51D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Tham số huấn luyện:</w:t>
      </w:r>
    </w:p>
    <w:p w14:paraId="3A0B257D">
      <w:pPr>
        <w:pStyle w:val="35"/>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Mô hình được huấn luyện bằng </w:t>
      </w:r>
      <w:r>
        <w:rPr>
          <w:rStyle w:val="20"/>
          <w:rFonts w:hint="default" w:ascii="Times New Roman" w:hAnsi="Times New Roman" w:cs="Times New Roman"/>
          <w:sz w:val="24"/>
          <w:szCs w:val="24"/>
        </w:rPr>
        <w:t>Seq2SeqTrainer</w:t>
      </w:r>
      <w:r>
        <w:rPr>
          <w:rFonts w:hint="default" w:ascii="Times New Roman" w:hAnsi="Times New Roman" w:cs="Times New Roman"/>
          <w:sz w:val="24"/>
          <w:szCs w:val="24"/>
        </w:rPr>
        <w:t xml:space="preserve"> với các cấu hình cụ thể:</w:t>
      </w:r>
    </w:p>
    <w:p w14:paraId="03ED9BC8">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output_dir:</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'VIT_large_gpt2'</w:t>
      </w:r>
      <w:r>
        <w:rPr>
          <w:rFonts w:hint="default" w:ascii="Times New Roman" w:hAnsi="Times New Roman" w:cs="Times New Roman"/>
          <w:sz w:val="24"/>
          <w:szCs w:val="24"/>
        </w:rPr>
        <w:t xml:space="preserve"> – thư mục lưu mô hình.</w:t>
      </w:r>
    </w:p>
    <w:p w14:paraId="400E0CAF">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Số epoch:</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3</w:t>
      </w:r>
    </w:p>
    <w:p w14:paraId="0DF153DE">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Kích thước batch:</w:t>
      </w:r>
    </w:p>
    <w:p w14:paraId="7A1EF726">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20"/>
          <w:rFonts w:hint="default" w:ascii="Times New Roman" w:hAnsi="Times New Roman" w:cs="Times New Roman"/>
          <w:sz w:val="24"/>
          <w:szCs w:val="24"/>
        </w:rPr>
        <w:t>per_device_train_batch_size = 8</w:t>
      </w:r>
    </w:p>
    <w:p w14:paraId="254DD5C5">
      <w:pPr>
        <w:pStyle w:val="35"/>
        <w:keepNext w:val="0"/>
        <w:keepLines w:val="0"/>
        <w:widowControl/>
        <w:suppressLineNumbers w:val="0"/>
        <w:spacing w:before="0" w:beforeAutospacing="1" w:after="0" w:afterAutospacing="1"/>
        <w:ind w:left="1440" w:right="0"/>
        <w:rPr>
          <w:rFonts w:hint="default" w:ascii="Times New Roman" w:hAnsi="Times New Roman" w:cs="Times New Roman"/>
          <w:sz w:val="24"/>
          <w:szCs w:val="24"/>
        </w:rPr>
      </w:pPr>
      <w:r>
        <w:rPr>
          <w:rStyle w:val="20"/>
          <w:rFonts w:hint="default" w:ascii="Times New Roman" w:hAnsi="Times New Roman" w:cs="Times New Roman"/>
          <w:sz w:val="24"/>
          <w:szCs w:val="24"/>
        </w:rPr>
        <w:t>per_device_eval_batch_size = 8</w:t>
      </w:r>
    </w:p>
    <w:p w14:paraId="50FA99EF">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Tổng số mẫu huấn luyện:</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32,364</w:t>
      </w:r>
    </w:p>
    <w:p w14:paraId="795BABA9">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Số bước tối ưu hóa (optimization steps):</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12,138</w:t>
      </w:r>
    </w:p>
    <w:p w14:paraId="1DD893CC">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Gradient Accumulation steps:</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1</w:t>
      </w:r>
    </w:p>
    <w:p w14:paraId="5FC4C33D">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Learning rate:</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5e-5</w:t>
      </w:r>
    </w:p>
    <w:p w14:paraId="5B200284">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Warmup steps:</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1024</w:t>
      </w:r>
    </w:p>
    <w:p w14:paraId="3242DCAD">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Logging mỗi:</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1024</w:t>
      </w:r>
      <w:r>
        <w:rPr>
          <w:rFonts w:hint="default" w:ascii="Times New Roman" w:hAnsi="Times New Roman" w:cs="Times New Roman"/>
          <w:sz w:val="24"/>
          <w:szCs w:val="24"/>
        </w:rPr>
        <w:t xml:space="preserve"> bước</w:t>
      </w:r>
    </w:p>
    <w:p w14:paraId="120D1643">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Lưu mô hình mỗi:</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2048</w:t>
      </w:r>
      <w:r>
        <w:rPr>
          <w:rFonts w:hint="default" w:ascii="Times New Roman" w:hAnsi="Times New Roman" w:cs="Times New Roman"/>
          <w:sz w:val="24"/>
          <w:szCs w:val="24"/>
        </w:rPr>
        <w:t xml:space="preserve"> bước</w:t>
      </w:r>
    </w:p>
    <w:p w14:paraId="5DADC887">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Evaluation strategy:</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"epoch"</w:t>
      </w:r>
      <w:r>
        <w:rPr>
          <w:rFonts w:hint="default" w:ascii="Times New Roman" w:hAnsi="Times New Roman" w:cs="Times New Roman"/>
          <w:sz w:val="24"/>
          <w:szCs w:val="24"/>
        </w:rPr>
        <w:t xml:space="preserve"> (đánh giá mỗi epoch)</w:t>
      </w:r>
    </w:p>
    <w:p w14:paraId="0A6CABD1">
      <w:pPr>
        <w:pStyle w:val="35"/>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36"/>
          <w:rFonts w:hint="default" w:ascii="Times New Roman" w:hAnsi="Times New Roman" w:cs="Times New Roman"/>
          <w:sz w:val="24"/>
          <w:szCs w:val="24"/>
        </w:rPr>
        <w:t>save_total_limit:</w:t>
      </w:r>
      <w:r>
        <w:rPr>
          <w:rFonts w:hint="default" w:ascii="Times New Roman" w:hAnsi="Times New Roman" w:cs="Times New Roman"/>
          <w:sz w:val="24"/>
          <w:szCs w:val="24"/>
        </w:rPr>
        <w:t xml:space="preserve"> </w:t>
      </w:r>
      <w:r>
        <w:rPr>
          <w:rStyle w:val="20"/>
          <w:rFonts w:hint="default" w:ascii="Times New Roman" w:hAnsi="Times New Roman" w:cs="Times New Roman"/>
          <w:sz w:val="24"/>
          <w:szCs w:val="24"/>
        </w:rPr>
        <w:t>1</w:t>
      </w:r>
      <w:r>
        <w:rPr>
          <w:rFonts w:hint="default" w:ascii="Times New Roman" w:hAnsi="Times New Roman" w:cs="Times New Roman"/>
          <w:sz w:val="24"/>
          <w:szCs w:val="24"/>
        </w:rPr>
        <w:t xml:space="preserve"> (chỉ lưu lại 1 mô hình tốt nhất)</w:t>
      </w:r>
    </w:p>
    <w:p w14:paraId="534787EC">
      <w:pPr>
        <w:pStyle w:val="2"/>
        <w:rPr>
          <w:rFonts w:hint="default" w:ascii="Times New Roman" w:hAnsi="Times New Roman" w:cs="Times New Roman"/>
          <w:sz w:val="24"/>
          <w:szCs w:val="24"/>
        </w:rPr>
      </w:pPr>
      <w:r>
        <w:rPr>
          <w:rFonts w:hint="default" w:ascii="Times New Roman" w:hAnsi="Times New Roman" w:cs="Times New Roman"/>
          <w:sz w:val="24"/>
          <w:szCs w:val="24"/>
        </w:rPr>
        <w:t>4. Đánh giá mô hình</w:t>
      </w:r>
    </w:p>
    <w:p w14:paraId="0600BB3A">
      <w:pPr>
        <w:pStyle w:val="140"/>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Phương pháp: Huấn luyện mô hình trên tập train, đánh giá bằng tập test.</w:t>
      </w:r>
    </w:p>
    <w:p w14:paraId="7BDDEAE3">
      <w:pPr>
        <w:pStyle w:val="140"/>
        <w:numPr>
          <w:ilvl w:val="0"/>
          <w:numId w:val="11"/>
        </w:numPr>
        <w:rPr>
          <w:rFonts w:hint="default" w:ascii="Times New Roman" w:hAnsi="Times New Roman" w:cs="Times New Roman"/>
          <w:sz w:val="24"/>
          <w:szCs w:val="24"/>
        </w:rPr>
      </w:pPr>
      <w:r>
        <w:rPr>
          <w:rFonts w:hint="default" w:ascii="Times New Roman" w:hAnsi="Times New Roman" w:cs="Times New Roman"/>
          <w:sz w:val="24"/>
          <w:szCs w:val="24"/>
        </w:rPr>
        <w:t>Chỉ số đánh giá:</w:t>
      </w:r>
    </w:p>
    <w:p w14:paraId="14642475">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20" w:firstLineChars="0"/>
        <w:jc w:val="left"/>
        <w:textAlignment w:val="baseline"/>
        <w:rPr>
          <w:rFonts w:hint="default" w:ascii="Times New Roman" w:hAnsi="Times New Roman" w:cs="Times New Roman"/>
          <w:i w:val="0"/>
          <w:iCs w:val="0"/>
          <w:caps w:val="0"/>
          <w:spacing w:val="0"/>
          <w:sz w:val="26"/>
          <w:szCs w:val="26"/>
        </w:rPr>
      </w:pPr>
      <w:r>
        <w:rPr>
          <w:rFonts w:hint="default" w:ascii="Times New Roman" w:hAnsi="Times New Roman" w:cs="Times New Roman"/>
          <w:i w:val="0"/>
          <w:iCs w:val="0"/>
          <w:caps w:val="0"/>
          <w:spacing w:val="0"/>
          <w:sz w:val="26"/>
          <w:szCs w:val="26"/>
          <w:bdr w:val="none" w:color="auto" w:sz="0" w:space="0"/>
          <w:shd w:val="clear" w:fill="FFFFFF"/>
          <w:vertAlign w:val="baseline"/>
        </w:rPr>
        <w:t>Similarity: 0.3817</w:t>
      </w:r>
    </w:p>
    <w:p w14:paraId="7A365CF2">
      <w:pPr>
        <w:pStyle w:val="140"/>
        <w:numPr>
          <w:numId w:val="0"/>
        </w:numPr>
        <w:ind w:left="1080" w:leftChars="0"/>
      </w:pPr>
      <w:r>
        <w:drawing>
          <wp:inline distT="0" distB="0" distL="114300" distR="114300">
            <wp:extent cx="5482590" cy="326136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2590" cy="3261360"/>
                    </a:xfrm>
                    <a:prstGeom prst="rect">
                      <a:avLst/>
                    </a:prstGeom>
                    <a:noFill/>
                    <a:ln>
                      <a:noFill/>
                    </a:ln>
                  </pic:spPr>
                </pic:pic>
              </a:graphicData>
            </a:graphic>
          </wp:inline>
        </w:drawing>
      </w:r>
      <w:r>
        <w:br w:type="textWrapping"/>
      </w:r>
    </w:p>
    <w:p w14:paraId="21178F0E">
      <w:pPr>
        <w:pStyle w:val="140"/>
        <w:numPr>
          <w:numId w:val="0"/>
        </w:numPr>
        <w:ind w:left="1080" w:leftChars="0"/>
      </w:pPr>
    </w:p>
    <w:p w14:paraId="73F3539A">
      <w:pPr>
        <w:pStyle w:val="140"/>
        <w:numPr>
          <w:numId w:val="0"/>
        </w:numPr>
        <w:ind w:left="1080" w:leftChars="0"/>
        <w:rPr>
          <w:rFonts w:hint="default"/>
          <w:lang w:val="en-US"/>
        </w:rPr>
      </w:pPr>
      <w:r>
        <w:rPr>
          <w:rFonts w:hint="default"/>
          <w:lang w:val="en-US"/>
        </w:rPr>
        <w:t>Câu có ý nghĩa gần giống.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A2235"/>
    <w:multiLevelType w:val="singleLevel"/>
    <w:tmpl w:val="FBBA223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7">
    <w:nsid w:val="41B4974E"/>
    <w:multiLevelType w:val="singleLevel"/>
    <w:tmpl w:val="41B4974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436C45B3"/>
    <w:multiLevelType w:val="multilevel"/>
    <w:tmpl w:val="436C45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4D340C"/>
    <w:multiLevelType w:val="singleLevel"/>
    <w:tmpl w:val="474D340C"/>
    <w:lvl w:ilvl="0" w:tentative="0">
      <w:start w:val="1"/>
      <w:numFmt w:val="decimal"/>
      <w:suff w:val="space"/>
      <w:lvlText w:val="%1."/>
      <w:lvlJc w:val="left"/>
    </w:lvl>
  </w:abstractNum>
  <w:abstractNum w:abstractNumId="10">
    <w:nsid w:val="4E761560"/>
    <w:multiLevelType w:val="singleLevel"/>
    <w:tmpl w:val="4E761560"/>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9"/>
  </w:num>
  <w:num w:numId="8">
    <w:abstractNumId w:val="7"/>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080C"/>
    <w:rsid w:val="00034616"/>
    <w:rsid w:val="0006063C"/>
    <w:rsid w:val="0015074B"/>
    <w:rsid w:val="001E5099"/>
    <w:rsid w:val="0029639D"/>
    <w:rsid w:val="002D354C"/>
    <w:rsid w:val="00326F90"/>
    <w:rsid w:val="00606DF6"/>
    <w:rsid w:val="00865A4B"/>
    <w:rsid w:val="00AA1D8D"/>
    <w:rsid w:val="00AD30A9"/>
    <w:rsid w:val="00B47730"/>
    <w:rsid w:val="00BB47BC"/>
    <w:rsid w:val="00C8151C"/>
    <w:rsid w:val="00CB0664"/>
    <w:rsid w:val="00CC0968"/>
    <w:rsid w:val="00EB2166"/>
    <w:rsid w:val="00EC3C40"/>
    <w:rsid w:val="00FC693F"/>
    <w:rsid w:val="19472FA0"/>
    <w:rsid w:val="1FC14A69"/>
    <w:rsid w:val="3AED15E2"/>
    <w:rsid w:val="40AE703A"/>
    <w:rsid w:val="496C40E5"/>
    <w:rsid w:val="49CF2A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qFormat/>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4</Pages>
  <Words>135</Words>
  <Characters>771</Characters>
  <Lines>6</Lines>
  <Paragraphs>1</Paragraphs>
  <TotalTime>220</TotalTime>
  <ScaleCrop>false</ScaleCrop>
  <LinksUpToDate>false</LinksUpToDate>
  <CharactersWithSpaces>905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cp:lastModifiedBy>
  <dcterms:modified xsi:type="dcterms:W3CDTF">2025-05-05T02:28:18Z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FCDD7F9F4B8D4F73B7EABEBFD7AE26F2_13</vt:lpwstr>
  </property>
</Properties>
</file>